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A6249" w14:textId="77777777" w:rsidR="00FB7448" w:rsidRPr="00CB0DB0" w:rsidRDefault="00000000" w:rsidP="00CB0DB0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Post-Delivery Maintenance Plan</w:t>
      </w:r>
    </w:p>
    <w:p w14:paraId="45296BDA" w14:textId="77777777" w:rsidR="00FB7448" w:rsidRPr="00CB0DB0" w:rsidRDefault="00000000" w:rsidP="00CB0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Project Name: Parking Lot Management System (PLMS)</w:t>
      </w:r>
    </w:p>
    <w:p w14:paraId="611B6229" w14:textId="77777777" w:rsidR="00FB7448" w:rsidRPr="00CB0DB0" w:rsidRDefault="00000000" w:rsidP="00CB0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Version: 1.0</w:t>
      </w:r>
    </w:p>
    <w:p w14:paraId="7291A22C" w14:textId="3F561669" w:rsidR="00FB7448" w:rsidRPr="00CB0DB0" w:rsidRDefault="00000000" w:rsidP="00CB0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 xml:space="preserve">Maintainer(s): </w:t>
      </w:r>
      <w:r w:rsidR="00EB529D" w:rsidRPr="00CB0DB0">
        <w:rPr>
          <w:rFonts w:ascii="Times New Roman" w:hAnsi="Times New Roman" w:cs="Times New Roman"/>
          <w:sz w:val="24"/>
          <w:szCs w:val="24"/>
        </w:rPr>
        <w:t>Mason Hawkins and Elvis Ilor</w:t>
      </w:r>
    </w:p>
    <w:p w14:paraId="580765AC" w14:textId="77777777" w:rsidR="00FB7448" w:rsidRPr="00CB0DB0" w:rsidRDefault="00000000" w:rsidP="00CB0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Date: May 07, 2025</w:t>
      </w:r>
    </w:p>
    <w:p w14:paraId="2ED462B5" w14:textId="77777777" w:rsidR="00FB7448" w:rsidRPr="00CB0DB0" w:rsidRDefault="00FB7448" w:rsidP="00CB0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DB90D3" w14:textId="77777777" w:rsidR="00FB7448" w:rsidRPr="00CB0DB0" w:rsidRDefault="00000000" w:rsidP="00CB0DB0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Monitoring &amp; Logging</w:t>
      </w:r>
    </w:p>
    <w:p w14:paraId="164FA4AE" w14:textId="77777777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Monitoring Tools: UptimeRobot and Grafana are configured to track system availability, parking occupancy trends, and response times.</w:t>
      </w:r>
    </w:p>
    <w:p w14:paraId="086D5944" w14:textId="390A4991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 xml:space="preserve">Logging: Winston (for Node.js) </w:t>
      </w:r>
      <w:r w:rsidR="00411744" w:rsidRPr="00CB0DB0">
        <w:rPr>
          <w:rFonts w:ascii="Times New Roman" w:hAnsi="Times New Roman" w:cs="Times New Roman"/>
          <w:sz w:val="24"/>
          <w:szCs w:val="24"/>
        </w:rPr>
        <w:t>logs</w:t>
      </w:r>
      <w:r w:rsidRPr="00CB0DB0">
        <w:rPr>
          <w:rFonts w:ascii="Times New Roman" w:hAnsi="Times New Roman" w:cs="Times New Roman"/>
          <w:sz w:val="24"/>
          <w:szCs w:val="24"/>
        </w:rPr>
        <w:t xml:space="preserve"> user actions (e.g., reservations, entry/exit). Logs are archived daily.</w:t>
      </w:r>
    </w:p>
    <w:p w14:paraId="66064611" w14:textId="127CD7B8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 xml:space="preserve">Alerting: Email and Slack alerts </w:t>
      </w:r>
      <w:r w:rsidR="00411744" w:rsidRPr="00CB0DB0">
        <w:rPr>
          <w:rFonts w:ascii="Times New Roman" w:hAnsi="Times New Roman" w:cs="Times New Roman"/>
          <w:sz w:val="24"/>
          <w:szCs w:val="24"/>
        </w:rPr>
        <w:t xml:space="preserve">are </w:t>
      </w:r>
      <w:r w:rsidRPr="00CB0DB0">
        <w:rPr>
          <w:rFonts w:ascii="Times New Roman" w:hAnsi="Times New Roman" w:cs="Times New Roman"/>
          <w:sz w:val="24"/>
          <w:szCs w:val="24"/>
        </w:rPr>
        <w:t>configured for high error rates (e.g., booking failures, API timeouts).</w:t>
      </w:r>
    </w:p>
    <w:p w14:paraId="19BAD524" w14:textId="77777777" w:rsidR="00FB7448" w:rsidRPr="00CB0DB0" w:rsidRDefault="00000000" w:rsidP="00CB0DB0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Bug Tracking &amp; Patch Management</w:t>
      </w:r>
    </w:p>
    <w:p w14:paraId="2F8F8D30" w14:textId="0DDC1FE6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 xml:space="preserve">Issue Tracking: GitHub Issues will track </w:t>
      </w:r>
      <w:r w:rsidR="00411744" w:rsidRPr="00CB0DB0">
        <w:rPr>
          <w:rFonts w:ascii="Times New Roman" w:hAnsi="Times New Roman" w:cs="Times New Roman"/>
          <w:sz w:val="24"/>
          <w:szCs w:val="24"/>
        </w:rPr>
        <w:t>user bug reports and enhancements</w:t>
      </w:r>
      <w:r w:rsidRPr="00CB0DB0">
        <w:rPr>
          <w:rFonts w:ascii="Times New Roman" w:hAnsi="Times New Roman" w:cs="Times New Roman"/>
          <w:sz w:val="24"/>
          <w:szCs w:val="24"/>
        </w:rPr>
        <w:t>.</w:t>
      </w:r>
    </w:p>
    <w:p w14:paraId="31282C60" w14:textId="77777777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Patch Strategy: Critical (system access/availability) fixed within 24 hours; non-critical bugs during weekly sprint.</w:t>
      </w:r>
    </w:p>
    <w:p w14:paraId="6D3B32B8" w14:textId="674BE693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 xml:space="preserve">Versioning: Semantic versioning (e.g., v1.0.2) </w:t>
      </w:r>
      <w:r w:rsidR="00411744" w:rsidRPr="00CB0DB0">
        <w:rPr>
          <w:rFonts w:ascii="Times New Roman" w:hAnsi="Times New Roman" w:cs="Times New Roman"/>
          <w:sz w:val="24"/>
          <w:szCs w:val="24"/>
        </w:rPr>
        <w:t xml:space="preserve">is </w:t>
      </w:r>
      <w:r w:rsidRPr="00CB0DB0">
        <w:rPr>
          <w:rFonts w:ascii="Times New Roman" w:hAnsi="Times New Roman" w:cs="Times New Roman"/>
          <w:sz w:val="24"/>
          <w:szCs w:val="24"/>
        </w:rPr>
        <w:t>used for update tracking.</w:t>
      </w:r>
    </w:p>
    <w:p w14:paraId="1315A080" w14:textId="77777777" w:rsidR="00FB7448" w:rsidRPr="00CB0DB0" w:rsidRDefault="00000000" w:rsidP="00CB0DB0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Security Updates</w:t>
      </w:r>
    </w:p>
    <w:p w14:paraId="3FBB1874" w14:textId="77777777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Data Protection: All API endpoints require authentication and use HTTPS.</w:t>
      </w:r>
    </w:p>
    <w:p w14:paraId="07A5FEB3" w14:textId="77777777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Vulnerability Checks: Automated using OWASP Dependency-Check and `npm audit`.</w:t>
      </w:r>
    </w:p>
    <w:p w14:paraId="0628C35E" w14:textId="77777777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Session Management: JWT-based session tokens expire in 30 minutes; refresh tokens in 24 hours.</w:t>
      </w:r>
    </w:p>
    <w:p w14:paraId="64DB9250" w14:textId="77777777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Access Control: Admin dashboards are protected by role-based access (RBAC).</w:t>
      </w:r>
    </w:p>
    <w:p w14:paraId="5688E47F" w14:textId="77777777" w:rsidR="00FB7448" w:rsidRPr="00CB0DB0" w:rsidRDefault="00000000" w:rsidP="00CB0DB0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lastRenderedPageBreak/>
        <w:t>Performance Optimization</w:t>
      </w:r>
    </w:p>
    <w:p w14:paraId="5CB2C961" w14:textId="77777777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Database: Indexed license_plate, spot_id, and entry_time columns in the PostgreSQL database.</w:t>
      </w:r>
    </w:p>
    <w:p w14:paraId="51E487FF" w14:textId="77777777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 xml:space="preserve">Caching: Frequently accessed data (e.g., available spots) </w:t>
      </w:r>
      <w:proofErr w:type="gramStart"/>
      <w:r w:rsidRPr="00CB0DB0">
        <w:rPr>
          <w:rFonts w:ascii="Times New Roman" w:hAnsi="Times New Roman" w:cs="Times New Roman"/>
          <w:sz w:val="24"/>
          <w:szCs w:val="24"/>
        </w:rPr>
        <w:t>cached</w:t>
      </w:r>
      <w:proofErr w:type="gramEnd"/>
      <w:r w:rsidRPr="00CB0DB0">
        <w:rPr>
          <w:rFonts w:ascii="Times New Roman" w:hAnsi="Times New Roman" w:cs="Times New Roman"/>
          <w:sz w:val="24"/>
          <w:szCs w:val="24"/>
        </w:rPr>
        <w:t xml:space="preserve"> in Redis.</w:t>
      </w:r>
    </w:p>
    <w:p w14:paraId="474221D8" w14:textId="77777777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Lazy Loading: Implemented for map visuals and real-time camera feeds to improve UI speed.</w:t>
      </w:r>
    </w:p>
    <w:p w14:paraId="4F193E00" w14:textId="77777777" w:rsidR="00FB7448" w:rsidRPr="00CB0DB0" w:rsidRDefault="00000000" w:rsidP="00CB0DB0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Scalability Planning</w:t>
      </w:r>
    </w:p>
    <w:p w14:paraId="166C5A5F" w14:textId="77777777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Infrastructure: Hosted via Docker containers; Kubernetes handles horizontal scaling.</w:t>
      </w:r>
    </w:p>
    <w:p w14:paraId="55D3B638" w14:textId="77777777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Cloud Hosting: Deployed on AWS EC2 and RDS with autoscaling and S3 for image uploads (entry/exit snapshots).</w:t>
      </w:r>
    </w:p>
    <w:p w14:paraId="360255AA" w14:textId="3CC80CE6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 xml:space="preserve">Load Testing: Performed </w:t>
      </w:r>
      <w:r w:rsidR="005974E3" w:rsidRPr="00CB0DB0">
        <w:rPr>
          <w:rFonts w:ascii="Times New Roman" w:hAnsi="Times New Roman" w:cs="Times New Roman"/>
          <w:sz w:val="24"/>
          <w:szCs w:val="24"/>
        </w:rPr>
        <w:t>biannually</w:t>
      </w:r>
      <w:r w:rsidRPr="00CB0DB0">
        <w:rPr>
          <w:rFonts w:ascii="Times New Roman" w:hAnsi="Times New Roman" w:cs="Times New Roman"/>
          <w:sz w:val="24"/>
          <w:szCs w:val="24"/>
        </w:rPr>
        <w:t xml:space="preserve"> using Locust for real-time load simulation.</w:t>
      </w:r>
    </w:p>
    <w:p w14:paraId="129D3400" w14:textId="77777777" w:rsidR="00FB7448" w:rsidRPr="00CB0DB0" w:rsidRDefault="00000000" w:rsidP="00CB0DB0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User Support &amp; Documentation</w:t>
      </w:r>
    </w:p>
    <w:p w14:paraId="33E0A44A" w14:textId="2D16A67D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 xml:space="preserve">Support Portal: Users submit issues or requests via </w:t>
      </w:r>
      <w:r w:rsidR="00837F4F" w:rsidRPr="00CB0DB0">
        <w:rPr>
          <w:rFonts w:ascii="Times New Roman" w:hAnsi="Times New Roman" w:cs="Times New Roman"/>
          <w:sz w:val="24"/>
          <w:szCs w:val="24"/>
        </w:rPr>
        <w:t xml:space="preserve">the </w:t>
      </w:r>
      <w:r w:rsidRPr="00CB0DB0">
        <w:rPr>
          <w:rFonts w:ascii="Times New Roman" w:hAnsi="Times New Roman" w:cs="Times New Roman"/>
          <w:sz w:val="24"/>
          <w:szCs w:val="24"/>
        </w:rPr>
        <w:t>in-app help widget or [Support Email].</w:t>
      </w:r>
    </w:p>
    <w:p w14:paraId="4C0B7EE1" w14:textId="77777777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User Manual: Provided at /docs/user-guide.pdf within the admin dashboard.</w:t>
      </w:r>
    </w:p>
    <w:p w14:paraId="700F48F7" w14:textId="77777777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FAQs &amp; Tutorials: Hosted at [support.plms.com/faqs].</w:t>
      </w:r>
    </w:p>
    <w:p w14:paraId="156F13A9" w14:textId="77777777" w:rsidR="00FB7448" w:rsidRPr="00CB0DB0" w:rsidRDefault="00000000" w:rsidP="00CB0DB0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Continuous Improvement &amp; Feature Updates</w:t>
      </w:r>
    </w:p>
    <w:p w14:paraId="6151EB79" w14:textId="77777777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Feedback: Collected post-reservation and monthly via email surveys.</w:t>
      </w:r>
    </w:p>
    <w:p w14:paraId="1EC359D3" w14:textId="77777777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Planned Features: Automatic license plate recognition (ALPR) module; Expanded analytics dashboard for lot owners.</w:t>
      </w:r>
    </w:p>
    <w:p w14:paraId="4759B776" w14:textId="77777777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Release Cycle: Major updates every 6 weeks; hotfixes biweekly.</w:t>
      </w:r>
    </w:p>
    <w:p w14:paraId="57E01277" w14:textId="77777777" w:rsidR="00FB7448" w:rsidRPr="00CB0DB0" w:rsidRDefault="00000000" w:rsidP="00CB0DB0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CI/CD &amp; Deployment Pipeline</w:t>
      </w:r>
    </w:p>
    <w:p w14:paraId="4A314EF3" w14:textId="2B485CE4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 xml:space="preserve">CI/CD Tool: GitHub Actions </w:t>
      </w:r>
      <w:r w:rsidR="005974E3" w:rsidRPr="00CB0DB0">
        <w:rPr>
          <w:rFonts w:ascii="Times New Roman" w:hAnsi="Times New Roman" w:cs="Times New Roman"/>
          <w:sz w:val="24"/>
          <w:szCs w:val="24"/>
        </w:rPr>
        <w:t>deploys</w:t>
      </w:r>
      <w:r w:rsidRPr="00CB0DB0">
        <w:rPr>
          <w:rFonts w:ascii="Times New Roman" w:hAnsi="Times New Roman" w:cs="Times New Roman"/>
          <w:sz w:val="24"/>
          <w:szCs w:val="24"/>
        </w:rPr>
        <w:t xml:space="preserve"> staging and production after passing tests.</w:t>
      </w:r>
    </w:p>
    <w:p w14:paraId="60AE9372" w14:textId="77777777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Testing Stages: Unit → Integration → UI (Selenium).</w:t>
      </w:r>
    </w:p>
    <w:p w14:paraId="245B6E15" w14:textId="77777777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Backup Strategy: Daily backups of PostgreSQL and Redis; file snapshots stored on AWS Glacier.</w:t>
      </w:r>
    </w:p>
    <w:p w14:paraId="629AE428" w14:textId="77777777" w:rsidR="00FB7448" w:rsidRPr="00CB0DB0" w:rsidRDefault="00000000" w:rsidP="00CB0DB0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>Maintenance Contacts &amp; Escalation</w:t>
      </w:r>
    </w:p>
    <w:p w14:paraId="23B7535A" w14:textId="33BA17DF" w:rsidR="00FB7448" w:rsidRPr="00CB0DB0" w:rsidRDefault="00000000" w:rsidP="00CB0DB0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DB0">
        <w:rPr>
          <w:rFonts w:ascii="Times New Roman" w:hAnsi="Times New Roman" w:cs="Times New Roman"/>
          <w:sz w:val="24"/>
          <w:szCs w:val="24"/>
        </w:rPr>
        <w:t xml:space="preserve">Dev </w:t>
      </w:r>
      <w:proofErr w:type="gramStart"/>
      <w:r w:rsidRPr="00CB0DB0">
        <w:rPr>
          <w:rFonts w:ascii="Times New Roman" w:hAnsi="Times New Roman" w:cs="Times New Roman"/>
          <w:sz w:val="24"/>
          <w:szCs w:val="24"/>
        </w:rPr>
        <w:t>Lead</w:t>
      </w:r>
      <w:proofErr w:type="gramEnd"/>
      <w:r w:rsidRPr="00CB0DB0">
        <w:rPr>
          <w:rFonts w:ascii="Times New Roman" w:hAnsi="Times New Roman" w:cs="Times New Roman"/>
          <w:sz w:val="24"/>
          <w:szCs w:val="24"/>
        </w:rPr>
        <w:t xml:space="preserve"> | [</w:t>
      </w:r>
      <w:r w:rsidR="006756CC" w:rsidRPr="00CB0DB0">
        <w:rPr>
          <w:rFonts w:ascii="Times New Roman" w:hAnsi="Times New Roman" w:cs="Times New Roman"/>
          <w:sz w:val="24"/>
          <w:szCs w:val="24"/>
        </w:rPr>
        <w:t>Mason Hawkinson</w:t>
      </w:r>
      <w:r w:rsidRPr="00CB0DB0">
        <w:rPr>
          <w:rFonts w:ascii="Times New Roman" w:hAnsi="Times New Roman" w:cs="Times New Roman"/>
          <w:sz w:val="24"/>
          <w:szCs w:val="24"/>
        </w:rPr>
        <w:t>] | [</w:t>
      </w:r>
      <w:r w:rsidR="006756CC" w:rsidRPr="00CB0DB0">
        <w:rPr>
          <w:rFonts w:ascii="Times New Roman" w:hAnsi="Times New Roman" w:cs="Times New Roman"/>
          <w:sz w:val="24"/>
          <w:szCs w:val="24"/>
        </w:rPr>
        <w:t>Mhawkinso</w:t>
      </w:r>
      <w:r w:rsidR="0032320C" w:rsidRPr="00CB0DB0">
        <w:rPr>
          <w:rFonts w:ascii="Times New Roman" w:hAnsi="Times New Roman" w:cs="Times New Roman"/>
          <w:sz w:val="24"/>
          <w:szCs w:val="24"/>
        </w:rPr>
        <w:t>n@iu.edu</w:t>
      </w:r>
      <w:r w:rsidRPr="00CB0DB0">
        <w:rPr>
          <w:rFonts w:ascii="Times New Roman" w:hAnsi="Times New Roman" w:cs="Times New Roman"/>
          <w:sz w:val="24"/>
          <w:szCs w:val="24"/>
        </w:rPr>
        <w:t>] | Tier 1</w:t>
      </w:r>
    </w:p>
    <w:p w14:paraId="297D672C" w14:textId="4BEBF515" w:rsidR="00FB7448" w:rsidRDefault="00181A61" w:rsidP="00CB0DB0">
      <w:pPr>
        <w:pStyle w:val="ListBullet"/>
        <w:spacing w:line="360" w:lineRule="auto"/>
      </w:pPr>
      <w:r w:rsidRPr="00CB0DB0">
        <w:rPr>
          <w:rFonts w:ascii="Times New Roman" w:hAnsi="Times New Roman" w:cs="Times New Roman"/>
          <w:sz w:val="24"/>
          <w:szCs w:val="24"/>
        </w:rPr>
        <w:lastRenderedPageBreak/>
        <w:t>Su</w:t>
      </w:r>
      <w:r w:rsidR="00CB0DB0">
        <w:rPr>
          <w:rFonts w:ascii="Times New Roman" w:hAnsi="Times New Roman" w:cs="Times New Roman"/>
          <w:sz w:val="24"/>
          <w:szCs w:val="24"/>
        </w:rPr>
        <w:t>p</w:t>
      </w:r>
      <w:r w:rsidRPr="00CB0DB0">
        <w:rPr>
          <w:rFonts w:ascii="Times New Roman" w:hAnsi="Times New Roman" w:cs="Times New Roman"/>
          <w:sz w:val="24"/>
          <w:szCs w:val="24"/>
        </w:rPr>
        <w:t>port Manager</w:t>
      </w:r>
      <w:r w:rsidR="00FB37A8" w:rsidRPr="00FB37A8">
        <w:rPr>
          <w:rFonts w:ascii="Times New Roman" w:hAnsi="Times New Roman" w:cs="Times New Roman"/>
          <w:sz w:val="24"/>
          <w:szCs w:val="24"/>
        </w:rPr>
        <w:t xml:space="preserve"> | Elvis Ilor | </w:t>
      </w:r>
      <w:hyperlink r:id="rId6" w:history="1">
        <w:r w:rsidR="00FB37A8" w:rsidRPr="00FB37A8">
          <w:rPr>
            <w:rStyle w:val="Hyperlink"/>
            <w:rFonts w:ascii="Times New Roman" w:hAnsi="Times New Roman" w:cs="Times New Roman"/>
            <w:sz w:val="24"/>
            <w:szCs w:val="24"/>
          </w:rPr>
          <w:t>eilor@iu.edu</w:t>
        </w:r>
      </w:hyperlink>
      <w:r w:rsidR="00FB37A8" w:rsidRPr="00FB37A8">
        <w:rPr>
          <w:rFonts w:ascii="Times New Roman" w:hAnsi="Times New Roman" w:cs="Times New Roman"/>
          <w:sz w:val="24"/>
          <w:szCs w:val="24"/>
        </w:rPr>
        <w:t>, 3174950667</w:t>
      </w:r>
      <w:r w:rsidR="00FB37A8" w:rsidRPr="00FB37A8">
        <w:t xml:space="preserve"> | Escalation Tier</w:t>
      </w:r>
      <w:r w:rsidR="00FB37A8">
        <w:t xml:space="preserve"> 2</w:t>
      </w:r>
    </w:p>
    <w:sectPr w:rsidR="00FB74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2825851">
    <w:abstractNumId w:val="8"/>
  </w:num>
  <w:num w:numId="2" w16cid:durableId="712190091">
    <w:abstractNumId w:val="6"/>
  </w:num>
  <w:num w:numId="3" w16cid:durableId="47610910">
    <w:abstractNumId w:val="5"/>
  </w:num>
  <w:num w:numId="4" w16cid:durableId="2006547162">
    <w:abstractNumId w:val="4"/>
  </w:num>
  <w:num w:numId="5" w16cid:durableId="516967224">
    <w:abstractNumId w:val="7"/>
  </w:num>
  <w:num w:numId="6" w16cid:durableId="1485321006">
    <w:abstractNumId w:val="3"/>
  </w:num>
  <w:num w:numId="7" w16cid:durableId="1549416176">
    <w:abstractNumId w:val="2"/>
  </w:num>
  <w:num w:numId="8" w16cid:durableId="6953100">
    <w:abstractNumId w:val="1"/>
  </w:num>
  <w:num w:numId="9" w16cid:durableId="150189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40A"/>
    <w:rsid w:val="0015074B"/>
    <w:rsid w:val="00181A61"/>
    <w:rsid w:val="0029639D"/>
    <w:rsid w:val="0032320C"/>
    <w:rsid w:val="00326F90"/>
    <w:rsid w:val="00411744"/>
    <w:rsid w:val="005974E3"/>
    <w:rsid w:val="006756CC"/>
    <w:rsid w:val="00837F4F"/>
    <w:rsid w:val="00AA1D8D"/>
    <w:rsid w:val="00B47730"/>
    <w:rsid w:val="00CB0664"/>
    <w:rsid w:val="00CB0DB0"/>
    <w:rsid w:val="00EB529D"/>
    <w:rsid w:val="00EF345A"/>
    <w:rsid w:val="00FB37A8"/>
    <w:rsid w:val="00FB74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36BFD51-FF67-4AAE-B1FC-14546BBD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F34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ilor@i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366</Words>
  <Characters>2375</Characters>
  <Application>Microsoft Office Word</Application>
  <DocSecurity>0</DocSecurity>
  <Lines>53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Ilor, Elvis Steven</cp:lastModifiedBy>
  <cp:revision>11</cp:revision>
  <dcterms:created xsi:type="dcterms:W3CDTF">2013-12-23T23:15:00Z</dcterms:created>
  <dcterms:modified xsi:type="dcterms:W3CDTF">2025-05-07T10:32:00Z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6471117c-a4d9-42a0-9c4e-28857a9dd044</vt:lpwstr>
  </property>
</Properties>
</file>